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062D0" w14:textId="77777777" w:rsidR="00C239F7" w:rsidRDefault="00000000">
      <w:pPr>
        <w:pStyle w:val="Title"/>
      </w:pPr>
      <w:r>
        <w:t>Rizki Afandi</w:t>
      </w:r>
    </w:p>
    <w:p w14:paraId="676BAA30" w14:textId="0AB3F2E3" w:rsidR="00C239F7" w:rsidRDefault="00000000">
      <w:r>
        <w:t>Desa Jatirejo, Kec. Suruh, Kab. Semarang</w:t>
      </w:r>
      <w:r w:rsidR="002E04C5">
        <w:t>, Prov. Jawa Tengah</w:t>
      </w:r>
    </w:p>
    <w:p w14:paraId="286CF178" w14:textId="69948BE9" w:rsidR="00C239F7" w:rsidRDefault="00282DCD">
      <w:r>
        <w:t xml:space="preserve">Telp: </w:t>
      </w:r>
      <w:r w:rsidR="00000000">
        <w:t xml:space="preserve">0856-1115-230 | </w:t>
      </w:r>
      <w:r>
        <w:t>Email:</w:t>
      </w:r>
      <w:r w:rsidR="00000000">
        <w:t xml:space="preserve"> nama.rizki.afandi@gmail.com</w:t>
      </w:r>
    </w:p>
    <w:p w14:paraId="76784FFF" w14:textId="77777777" w:rsidR="00C239F7" w:rsidRDefault="00000000">
      <w:pPr>
        <w:pStyle w:val="Heading1"/>
      </w:pPr>
      <w:r>
        <w:t>PROFIL</w:t>
      </w:r>
    </w:p>
    <w:p w14:paraId="00A1EDD0" w14:textId="77777777" w:rsidR="00C239F7" w:rsidRDefault="00000000">
      <w:r>
        <w:t>Fresh graduate di bidang Sistem Informasi dengan fokus pada analisis sistem dan pengembangan perangkat lunak. Memiliki pengalaman dalam identifikasi kebutuhan bisnis, perancangan proses, dan analisis data. Tertarik untuk berkarier sebagai Business Analyst, dengan kekuatan dalam menjembatani kebutuhan pengguna dan tim teknis.</w:t>
      </w:r>
      <w:r>
        <w:br/>
      </w:r>
      <w:r>
        <w:br/>
        <w:t>Menguasai teknik pemodelan proses seperti BPMN, UML, DFD, Flowchart, dan User Stories. Paham dalam data modeling untuk SQL, serta pemahaman arsitektur aplikasi seperti MVC dan SPA. Memahami Software Development Life Cycle (SDLC) dan memiliki pengalaman dalam penyusunan laporan berbasis Power BI. Teliti, sistematis, dan komunikatif dalam bekerja secara individu maupun tim.</w:t>
      </w:r>
    </w:p>
    <w:p w14:paraId="5F2D07EC" w14:textId="77777777" w:rsidR="00C239F7" w:rsidRDefault="00000000">
      <w:pPr>
        <w:pStyle w:val="Heading1"/>
      </w:pPr>
      <w:r>
        <w:t>PENDIDIKAN</w:t>
      </w:r>
    </w:p>
    <w:p w14:paraId="5D95CDE3" w14:textId="77777777" w:rsidR="00C239F7" w:rsidRDefault="00000000">
      <w:r>
        <w:t>Universitas Negeri Semarang – S.Kom, S1 Sistem Informasi</w:t>
      </w:r>
      <w:r>
        <w:br/>
        <w:t>Agustus 2018 – Februari 2025</w:t>
      </w:r>
      <w:r>
        <w:br/>
        <w:t>Tanggal Lulus: 20 Februari 2025</w:t>
      </w:r>
      <w:r>
        <w:br/>
        <w:t>Skripsi: Analisis Minat Pengguna Sistem Diagnosa Diabetes Berbasis Naive Bayes dan Forward Chaining Menggunakan Metode Technology Acceptance Model (TAM)</w:t>
      </w:r>
    </w:p>
    <w:p w14:paraId="57086B02" w14:textId="77777777" w:rsidR="00C239F7" w:rsidRDefault="00000000">
      <w:pPr>
        <w:pStyle w:val="Heading1"/>
      </w:pPr>
      <w:r>
        <w:t>PENGALAMAN MAGANG</w:t>
      </w:r>
    </w:p>
    <w:p w14:paraId="78FE1AFE" w14:textId="77777777" w:rsidR="00C239F7" w:rsidRDefault="00000000">
      <w:r>
        <w:t>Business Center Halalmart Semarang 5 (GoodBuy.id)</w:t>
      </w:r>
      <w:r>
        <w:br/>
        <w:t>April – Juni 2022</w:t>
      </w:r>
      <w:r>
        <w:br/>
        <w:t>• Menganalisis perilaku pelanggan dan memprediksi penjualan berdasarkan data pengunjung rak, produk terlaris, dan margin keuntungan.</w:t>
      </w:r>
      <w:r>
        <w:br/>
        <w:t>• Merancang dan mengembangkan marketplace dari tahap analisis hingga pemeliharaan sistem.</w:t>
      </w:r>
      <w:r>
        <w:br/>
        <w:t>• Meningkatkan UX/UI dan sistem feedback GoodBuy.id.</w:t>
      </w:r>
      <w:r>
        <w:br/>
        <w:t>• Mengimplementasikan Site Kit untuk SEO di Google dan Bing.</w:t>
      </w:r>
      <w:r>
        <w:br/>
        <w:t>• Melakukan audit sistem menggunakan COBIT Framework 5.</w:t>
      </w:r>
    </w:p>
    <w:p w14:paraId="60C0B71C" w14:textId="77777777" w:rsidR="002E04C5" w:rsidRDefault="002E04C5">
      <w:pPr>
        <w:rPr>
          <w:rFonts w:asciiTheme="majorHAnsi" w:eastAsiaTheme="majorEastAsia" w:hAnsiTheme="majorHAnsi" w:cstheme="majorBidi"/>
          <w:b/>
          <w:bCs/>
          <w:color w:val="365F91" w:themeColor="accent1" w:themeShade="BF"/>
          <w:sz w:val="28"/>
          <w:szCs w:val="28"/>
        </w:rPr>
      </w:pPr>
      <w:r>
        <w:br w:type="page"/>
      </w:r>
    </w:p>
    <w:p w14:paraId="475E785C" w14:textId="08F2AC18" w:rsidR="00C239F7" w:rsidRDefault="00000000">
      <w:pPr>
        <w:pStyle w:val="Heading1"/>
      </w:pPr>
      <w:r>
        <w:lastRenderedPageBreak/>
        <w:t>KEAHLIAN</w:t>
      </w:r>
    </w:p>
    <w:p w14:paraId="0E3C4574" w14:textId="77777777" w:rsidR="00C239F7" w:rsidRDefault="00000000">
      <w:r>
        <w:t>Kompetensi Teknis:</w:t>
      </w:r>
    </w:p>
    <w:p w14:paraId="3941396D" w14:textId="77777777" w:rsidR="00C239F7" w:rsidRDefault="00000000">
      <w:r>
        <w:t>• Business Analysis: BPMN, Flowchart, User Stories</w:t>
      </w:r>
      <w:r>
        <w:br/>
        <w:t>• System Modeling: DFD, ERD, Data Dictionary, UML</w:t>
      </w:r>
      <w:r>
        <w:br/>
        <w:t>• Web Development: Python (Django, Flask), PHP (CodeIgniter, Laravel)</w:t>
      </w:r>
      <w:r>
        <w:br/>
        <w:t>• Database: MariaDB</w:t>
      </w:r>
      <w:r>
        <w:br/>
        <w:t>• DevOps &amp; Tools: Git, Linux, Nginx, Gunicorn</w:t>
      </w:r>
      <w:r>
        <w:br/>
        <w:t>• Data Mining: Naive Bayes, Forward Chaining, Pandas, NumPy</w:t>
      </w:r>
    </w:p>
    <w:p w14:paraId="1644CC9D" w14:textId="77777777" w:rsidR="00C239F7" w:rsidRDefault="00000000">
      <w:r>
        <w:t>Kompetensi Non-Teknis:</w:t>
      </w:r>
    </w:p>
    <w:p w14:paraId="686A577C" w14:textId="77777777" w:rsidR="00C239F7" w:rsidRDefault="00000000">
      <w:r>
        <w:t>• Analytical Thinking</w:t>
      </w:r>
      <w:r>
        <w:br/>
        <w:t>• Problem Solving</w:t>
      </w:r>
      <w:r>
        <w:br/>
        <w:t>• Attention to Detail</w:t>
      </w:r>
      <w:r>
        <w:br/>
        <w:t>• Self-Learning</w:t>
      </w:r>
      <w:r>
        <w:br/>
        <w:t>• Critical Thinking</w:t>
      </w:r>
    </w:p>
    <w:p w14:paraId="52AB0F94" w14:textId="77777777" w:rsidR="00C239F7" w:rsidRDefault="00000000">
      <w:pPr>
        <w:pStyle w:val="Heading1"/>
      </w:pPr>
      <w:r>
        <w:t>PROYEK UNGGULAN</w:t>
      </w:r>
    </w:p>
    <w:p w14:paraId="07819150" w14:textId="77777777" w:rsidR="00C239F7" w:rsidRDefault="00000000">
      <w:r>
        <w:t>SIBINDU (Sistem Informasi POSBINDU PTM)</w:t>
      </w:r>
      <w:r>
        <w:br/>
        <w:t>Link: https://sibindu.my.id</w:t>
      </w:r>
      <w:r>
        <w:br/>
        <w:t>• Membangun sistem pakar diagnosis penyakit berbasis Django menggunakan metode Naive Bayes dan Forward Chaining.</w:t>
      </w:r>
      <w:r>
        <w:br/>
        <w:t>• Mengelola deployment di VPS berbasis Ubuntu dengan Nginx dan Gunicorn.</w:t>
      </w:r>
      <w:r>
        <w:br/>
        <w:t>• Integrasi Redis untuk caching dan sistem notifikasi real-time.</w:t>
      </w:r>
      <w:r>
        <w:br/>
        <w:t>• Mendesain struktur database diagnosis dan integrasi model joblib untuk data training.</w:t>
      </w:r>
      <w:r>
        <w:br/>
        <w:t>• Menggunakan pendekatan Expert System Development Life Cycle (ESDLC), serta pemodelan Flowchart, DFD, ERD dan Data Dictionary.</w:t>
      </w:r>
    </w:p>
    <w:p w14:paraId="10B056CC" w14:textId="77777777" w:rsidR="00C239F7" w:rsidRDefault="00000000">
      <w:pPr>
        <w:pStyle w:val="Heading1"/>
      </w:pPr>
      <w:r>
        <w:t>SERTIFIKASI</w:t>
      </w:r>
    </w:p>
    <w:p w14:paraId="57FE9471" w14:textId="77777777" w:rsidR="00C239F7" w:rsidRDefault="00000000">
      <w:r>
        <w:t>Software Development Processes and Methodologies – Coursera</w:t>
      </w:r>
      <w:r>
        <w:br/>
        <w:t>Sertifikat: MYKFXJV6GX36</w:t>
      </w:r>
      <w:r>
        <w:br/>
        <w:t>Link: https://www.coursera.org/account/accomplishments/certificate/MYKFXJV6GX36</w:t>
      </w:r>
    </w:p>
    <w:sectPr w:rsidR="00C239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3367300">
    <w:abstractNumId w:val="8"/>
  </w:num>
  <w:num w:numId="2" w16cid:durableId="1063216464">
    <w:abstractNumId w:val="6"/>
  </w:num>
  <w:num w:numId="3" w16cid:durableId="763644502">
    <w:abstractNumId w:val="5"/>
  </w:num>
  <w:num w:numId="4" w16cid:durableId="979192655">
    <w:abstractNumId w:val="4"/>
  </w:num>
  <w:num w:numId="5" w16cid:durableId="1740786383">
    <w:abstractNumId w:val="7"/>
  </w:num>
  <w:num w:numId="6" w16cid:durableId="1555660624">
    <w:abstractNumId w:val="3"/>
  </w:num>
  <w:num w:numId="7" w16cid:durableId="779491147">
    <w:abstractNumId w:val="2"/>
  </w:num>
  <w:num w:numId="8" w16cid:durableId="406608874">
    <w:abstractNumId w:val="1"/>
  </w:num>
  <w:num w:numId="9" w16cid:durableId="128033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DCD"/>
    <w:rsid w:val="0029639D"/>
    <w:rsid w:val="002E04C5"/>
    <w:rsid w:val="00326F90"/>
    <w:rsid w:val="00AA1D8D"/>
    <w:rsid w:val="00AD7C90"/>
    <w:rsid w:val="00B47730"/>
    <w:rsid w:val="00B55BE7"/>
    <w:rsid w:val="00C239F7"/>
    <w:rsid w:val="00CA72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C602E"/>
  <w14:defaultImageDpi w14:val="300"/>
  <w15:docId w15:val="{035A31C8-4412-4D11-BFE7-C1A8B3FC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4</cp:revision>
  <cp:lastPrinted>2025-04-09T07:50:00Z</cp:lastPrinted>
  <dcterms:created xsi:type="dcterms:W3CDTF">2013-12-23T23:15:00Z</dcterms:created>
  <dcterms:modified xsi:type="dcterms:W3CDTF">2025-04-09T07:52:00Z</dcterms:modified>
  <cp:category/>
</cp:coreProperties>
</file>